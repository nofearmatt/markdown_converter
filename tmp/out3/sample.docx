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</w:t>
      </w:r>
    </w:p>
    <w:p>
      <w:r>
        <w:t>title: sample</w:t>
      </w:r>
    </w:p>
    <w:p>
      <w:r>
        <w:t>date: '2025-08-13 15:45:15'</w:t>
      </w:r>
    </w:p>
    <w:p>
      <w:r>
        <w:t>model: gpt-4o</w:t>
      </w:r>
    </w:p>
    <w:p>
      <w:r>
        <w:t>---</w:t>
      </w:r>
    </w:p>
    <w:p/>
    <w:p>
      <w:pPr>
        <w:pStyle w:val="Heading1"/>
      </w:pPr>
      <w:r>
        <w:t>🧠 Demo</w:t>
      </w:r>
    </w:p>
    <w:p/>
    <w:p>
      <w:pPr>
        <w:pStyle w:val="Heading2"/>
      </w:pPr>
      <w:r>
        <w:t>📋 Метаданные</w:t>
      </w:r>
    </w:p>
    <w:p>
      <w:r>
        <w:t>- **Модель**: gpt-4o</w:t>
      </w:r>
    </w:p>
    <w:p>
      <w:r>
        <w:t>- **Температура**: 0.2</w:t>
      </w:r>
    </w:p>
    <w:p/>
    <w:p>
      <w:pPr>
        <w:pStyle w:val="Heading2"/>
      </w:pPr>
      <w:r>
        <w:t>⚙️ Run Settings</w:t>
      </w:r>
    </w:p>
    <w:p>
      <w:r>
        <w:t>- temperature: 0.2</w:t>
      </w:r>
    </w:p>
    <w:p/>
    <w:p>
      <w:pPr>
        <w:pStyle w:val="Heading2"/>
      </w:pPr>
      <w:r>
        <w:t>🧑‍💻 Пользователь</w:t>
      </w:r>
    </w:p>
    <w:p>
      <w:r>
        <w:t>Hello</w:t>
      </w:r>
    </w:p>
    <w:p/>
    <w:p>
      <w:r>
        <w:t>---</w:t>
      </w:r>
    </w:p>
    <w:p/>
    <w:p>
      <w:pPr>
        <w:pStyle w:val="Heading2"/>
      </w:pPr>
      <w:r>
        <w:t>🤖 Ассистент</w:t>
      </w:r>
    </w:p>
    <w:p>
      <w:r>
        <w:t>Hi there!</w:t>
      </w:r>
    </w:p>
    <w:p/>
    <w:p>
      <w:pPr>
        <w:pStyle w:val="Heading2"/>
      </w:pPr>
      <w:r>
        <w:t>⏰ Временные метки</w:t>
      </w:r>
    </w:p>
    <w:p>
      <w:r>
        <w:t>- **Время конвертации**: 2025-08-13 15:45:15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